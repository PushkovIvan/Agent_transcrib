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recording_20250703_113155.mp3</w:t>
      </w:r>
    </w:p>
    <w:p>
      <w:r>
        <w:t>Дата создания: 03.07.2025 11:32:52</w:t>
      </w:r>
    </w:p>
    <w:p/>
    <w:p>
      <w:pPr>
        <w:pStyle w:val="Heading1"/>
      </w:pPr>
      <w:r>
        <w:t>Транскрипция</w:t>
      </w:r>
    </w:p>
    <w:p>
      <w:r>
        <w:t>1. [SPEAKER_00] (0.3-12.9):  52 да здравствует санкт-петербург и это город наш и каждый свой куплет люках  никогда альбома чистого я никого его не продам и думала о том как хорошо было  вчера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